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AF5B0D">
        <w:tc>
          <w:tcPr>
            <w:tcW w:w="9576" w:type="dxa"/>
          </w:tcPr>
          <w:p w:rsidR="00AF5B0D" w:rsidRDefault="00AF5B0D">
            <w:pPr>
              <w:pStyle w:val="aff9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Название резюме"/>
        <w:tag w:val="Название резюме"/>
        <w:id w:val="2142538285"/>
        <w:placeholder>
          <w:docPart w:val="5F7B290940894590822E8496B6AFDC91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696715" w:rsidRDefault="00696715">
          <w:pPr>
            <w:pStyle w:val="a5"/>
          </w:pPr>
        </w:p>
        <w:tbl>
          <w:tblPr>
            <w:tblW w:w="5005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11"/>
            <w:gridCol w:w="6107"/>
            <w:gridCol w:w="3030"/>
          </w:tblGrid>
          <w:tr w:rsidR="00696715" w:rsidTr="00690143">
            <w:trPr>
              <w:jc w:val="center"/>
            </w:trPr>
            <w:tc>
              <w:tcPr>
                <w:tcW w:w="329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5A70ED" w:rsidRDefault="005A70ED">
                <w:pPr>
                  <w:spacing w:after="0" w:line="240" w:lineRule="auto"/>
                </w:pPr>
              </w:p>
              <w:p w:rsidR="005A70ED" w:rsidRPr="005A70ED" w:rsidRDefault="005A70ED" w:rsidP="005A70ED"/>
              <w:p w:rsidR="005A70ED" w:rsidRDefault="005A70ED" w:rsidP="005A70ED"/>
              <w:p w:rsidR="00696715" w:rsidRPr="005A70ED" w:rsidRDefault="00696715" w:rsidP="005A70ED"/>
            </w:tc>
            <w:tc>
              <w:tcPr>
                <w:tcW w:w="6195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963BA3" w:rsidRPr="00CA2437" w:rsidRDefault="008C0C1E" w:rsidP="00963BA3">
                <w:pPr>
                  <w:pStyle w:val="af1"/>
                  <w:jc w:val="left"/>
                </w:pPr>
                <w:sdt>
                  <w:sdtPr>
                    <w:rPr>
                      <w:sz w:val="28"/>
                      <w:szCs w:val="28"/>
                    </w:rPr>
                    <w:id w:val="11024321"/>
                    <w:placeholder>
                      <w:docPart w:val="683BE537D8DF44FC8525EF76C66B81D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B1BD5" w:rsidRPr="002B0C7D">
                      <w:rPr>
                        <w:color w:val="auto"/>
                        <w:sz w:val="28"/>
                        <w:szCs w:val="28"/>
                      </w:rPr>
                      <w:t>Александр  Самойлов</w:t>
                    </w:r>
                  </w:sdtContent>
                </w:sdt>
                <w:r w:rsidR="00963BA3">
                  <w:rPr>
                    <w:sz w:val="32"/>
                    <w:szCs w:val="32"/>
                  </w:rPr>
                  <w:t xml:space="preserve"> </w:t>
                </w:r>
                <w:r w:rsidR="00696715">
                  <w:rPr>
                    <w:color w:val="9FB8CD" w:themeColor="accent2"/>
                    <w:spacing w:val="10"/>
                  </w:rPr>
                  <w:sym w:font="Wingdings 3" w:char="F07D"/>
                </w:r>
                <w:r w:rsidR="00696715">
                  <w:t xml:space="preserve"> </w:t>
                </w:r>
              </w:p>
              <w:p w:rsidR="00963BA3" w:rsidRDefault="00963BA3" w:rsidP="00963BA3">
                <w:pPr>
                  <w:pStyle w:val="affa"/>
                  <w:spacing w:line="240" w:lineRule="auto"/>
                  <w:jc w:val="lef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г. Харьков </w:t>
                </w:r>
              </w:p>
              <w:p w:rsidR="00C1409A" w:rsidRDefault="00696715" w:rsidP="00963BA3">
                <w:pPr>
                  <w:pStyle w:val="affa"/>
                  <w:spacing w:line="240" w:lineRule="auto"/>
                  <w:jc w:val="left"/>
                  <w:rPr>
                    <w:sz w:val="28"/>
                    <w:szCs w:val="28"/>
                  </w:rPr>
                </w:pPr>
                <w:r w:rsidRPr="004E61CC">
                  <w:rPr>
                    <w:color w:val="93B9C2" w:themeColor="background2" w:themeShade="BF"/>
                    <w:sz w:val="28"/>
                    <w:szCs w:val="28"/>
                  </w:rPr>
                  <w:t>Телефон</w:t>
                </w:r>
                <w:r w:rsidRPr="004E61CC">
                  <w:rPr>
                    <w:sz w:val="28"/>
                    <w:szCs w:val="28"/>
                  </w:rPr>
                  <w:t xml:space="preserve">: </w:t>
                </w:r>
                <w:r w:rsidR="00D5777E">
                  <w:rPr>
                    <w:sz w:val="28"/>
                    <w:szCs w:val="28"/>
                  </w:rPr>
                  <w:t>0983924754</w:t>
                </w:r>
                <w:r w:rsidR="002B0C7D">
                  <w:rPr>
                    <w:sz w:val="28"/>
                    <w:szCs w:val="28"/>
                  </w:rPr>
                  <w:t>, 066</w:t>
                </w:r>
                <w:r w:rsidR="00425E91">
                  <w:rPr>
                    <w:sz w:val="28"/>
                    <w:szCs w:val="28"/>
                  </w:rPr>
                  <w:t>7558827</w:t>
                </w:r>
              </w:p>
              <w:p w:rsidR="00963BA3" w:rsidRPr="00035874" w:rsidRDefault="00963BA3" w:rsidP="00963BA3">
                <w:pPr>
                  <w:pStyle w:val="affa"/>
                  <w:spacing w:line="240" w:lineRule="auto"/>
                  <w:jc w:val="left"/>
                  <w:rPr>
                    <w:sz w:val="28"/>
                    <w:szCs w:val="28"/>
                    <w:lang w:val="en-US"/>
                  </w:rPr>
                </w:pPr>
                <w:r>
                  <w:rPr>
                    <w:sz w:val="28"/>
                    <w:szCs w:val="28"/>
                    <w:lang w:val="en-US"/>
                  </w:rPr>
                  <w:t>Skype</w:t>
                </w:r>
                <w:r w:rsidRPr="00035874">
                  <w:rPr>
                    <w:sz w:val="28"/>
                    <w:szCs w:val="28"/>
                    <w:lang w:val="en-US"/>
                  </w:rPr>
                  <w:t xml:space="preserve">:  </w:t>
                </w:r>
                <w:r w:rsidRPr="00963BA3">
                  <w:rPr>
                    <w:sz w:val="28"/>
                    <w:szCs w:val="28"/>
                    <w:lang w:val="en-US"/>
                  </w:rPr>
                  <w:t>gemijemi</w:t>
                </w:r>
              </w:p>
              <w:p w:rsidR="00A86701" w:rsidRPr="00A86701" w:rsidRDefault="00963BA3" w:rsidP="00A86701">
                <w:pPr>
                  <w:pStyle w:val="affa"/>
                  <w:spacing w:line="240" w:lineRule="auto"/>
                  <w:ind w:left="-324"/>
                  <w:jc w:val="left"/>
                  <w:rPr>
                    <w:sz w:val="28"/>
                    <w:szCs w:val="28"/>
                    <w:lang w:val="en-US"/>
                  </w:rPr>
                </w:pPr>
                <w:r w:rsidRPr="00035874">
                  <w:rPr>
                    <w:sz w:val="28"/>
                    <w:szCs w:val="28"/>
                    <w:lang w:val="en-US"/>
                  </w:rPr>
                  <w:t xml:space="preserve">     </w:t>
                </w:r>
                <w:r w:rsidR="00696715" w:rsidRPr="00C1409A">
                  <w:rPr>
                    <w:sz w:val="28"/>
                    <w:szCs w:val="28"/>
                    <w:lang w:val="en-US"/>
                  </w:rPr>
                  <w:t>E</w:t>
                </w:r>
                <w:r w:rsidR="00696715" w:rsidRPr="00963BA3">
                  <w:rPr>
                    <w:sz w:val="28"/>
                    <w:szCs w:val="28"/>
                    <w:lang w:val="en-US"/>
                  </w:rPr>
                  <w:t>-</w:t>
                </w:r>
                <w:r w:rsidR="00696715" w:rsidRPr="00C1409A">
                  <w:rPr>
                    <w:sz w:val="28"/>
                    <w:szCs w:val="28"/>
                    <w:lang w:val="en-US"/>
                  </w:rPr>
                  <w:t>mail</w:t>
                </w:r>
                <w:r w:rsidR="00696715" w:rsidRPr="00963BA3">
                  <w:rPr>
                    <w:sz w:val="28"/>
                    <w:szCs w:val="28"/>
                    <w:lang w:val="en-US"/>
                  </w:rPr>
                  <w:t xml:space="preserve">: </w:t>
                </w:r>
                <w:r w:rsidR="00A86701" w:rsidRPr="00A86701">
                  <w:rPr>
                    <w:sz w:val="28"/>
                    <w:szCs w:val="28"/>
                    <w:lang w:val="en-US"/>
                  </w:rPr>
                  <w:t>samoylov.alexandr.mail@gmail.com</w:t>
                </w:r>
              </w:p>
              <w:p w:rsidR="00FD1B46" w:rsidRPr="00FD1B46" w:rsidRDefault="009800F9" w:rsidP="009800F9">
                <w:pPr>
                  <w:pStyle w:val="affa"/>
                  <w:spacing w:line="240" w:lineRule="auto"/>
                  <w:jc w:val="left"/>
                  <w:rPr>
                    <w:sz w:val="28"/>
                    <w:szCs w:val="28"/>
                    <w:lang w:val="en-US"/>
                  </w:rPr>
                </w:pPr>
                <w:r w:rsidRPr="009800F9">
                  <w:rPr>
                    <w:sz w:val="28"/>
                    <w:szCs w:val="28"/>
                    <w:lang w:val="en-US"/>
                  </w:rPr>
                  <w:t>linkedin.com/in/alexandrsamoilov/</w:t>
                </w:r>
              </w:p>
              <w:p w:rsidR="006416C3" w:rsidRPr="00963BA3" w:rsidRDefault="006416C3" w:rsidP="00C1409A">
                <w:pPr>
                  <w:pStyle w:val="affa"/>
                  <w:spacing w:line="240" w:lineRule="auto"/>
                  <w:ind w:left="-324"/>
                  <w:rPr>
                    <w:sz w:val="28"/>
                    <w:szCs w:val="28"/>
                    <w:lang w:val="en-US"/>
                  </w:rPr>
                </w:pPr>
              </w:p>
              <w:p w:rsidR="00696715" w:rsidRPr="00963BA3" w:rsidRDefault="00696715" w:rsidP="00C1409A">
                <w:pPr>
                  <w:pStyle w:val="affa"/>
                  <w:spacing w:line="240" w:lineRule="auto"/>
                  <w:ind w:left="952" w:hanging="668"/>
                  <w:rPr>
                    <w:sz w:val="24"/>
                    <w:lang w:val="en-US"/>
                  </w:rPr>
                </w:pPr>
              </w:p>
            </w:tc>
            <w:tc>
              <w:tcPr>
                <w:tcW w:w="2924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696715" w:rsidRDefault="00963BA3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 wp14:anchorId="63A9FFAB" wp14:editId="0BC2323E">
                      <wp:extent cx="1458930" cy="1458930"/>
                      <wp:effectExtent l="0" t="0" r="8255" b="8255"/>
                      <wp:docPr id="2" name="Рисунок 2" descr="E:\Рабочая\Фото\Мое фото 5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Рабочая\Фото\Мое фото 5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58822" cy="14588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F5B0D" w:rsidRDefault="008C0C1E">
          <w:pPr>
            <w:pStyle w:val="a5"/>
          </w:pPr>
        </w:p>
      </w:sdtContent>
    </w:sdt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AF5B0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F5B0D" w:rsidRDefault="00AF5B0D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B1BD5" w:rsidRPr="00AC7722" w:rsidRDefault="007B7D44" w:rsidP="00BB53C3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Желаемая</w:t>
            </w:r>
            <w:r w:rsidRPr="00AC7722"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 w:rsidR="00690143"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должность</w:t>
            </w:r>
          </w:p>
          <w:p w:rsidR="007E4070" w:rsidRPr="00907DB1" w:rsidRDefault="00E05ECC" w:rsidP="00A039EE">
            <w:pPr>
              <w:tabs>
                <w:tab w:val="left" w:pos="5205"/>
              </w:tabs>
              <w:rPr>
                <w:rFonts w:eastAsia="Times New Roman" w:cstheme="minorHAnsi"/>
                <w:color w:val="auto"/>
              </w:rPr>
            </w:pPr>
            <w:r w:rsidRPr="00907DB1">
              <w:rPr>
                <w:rFonts w:eastAsia="Times New Roman" w:cstheme="minorHAnsi"/>
                <w:color w:val="auto"/>
              </w:rPr>
              <w:t xml:space="preserve">     </w:t>
            </w:r>
            <w:r w:rsidR="006C48D0" w:rsidRPr="00907DB1">
              <w:rPr>
                <w:rFonts w:eastAsia="Times New Roman" w:cstheme="minorHAnsi"/>
                <w:color w:val="auto"/>
              </w:rPr>
              <w:t xml:space="preserve">     </w:t>
            </w:r>
            <w:bookmarkStart w:id="0" w:name="_GoBack"/>
            <w:bookmarkEnd w:id="0"/>
            <w:r w:rsidR="00A039EE">
              <w:rPr>
                <w:rFonts w:eastAsia="Times New Roman" w:cstheme="minorHAnsi"/>
                <w:color w:val="auto"/>
                <w:lang w:val="en-US"/>
              </w:rPr>
              <w:tab/>
            </w:r>
          </w:p>
          <w:p w:rsidR="001D509C" w:rsidRPr="00907DB1" w:rsidRDefault="001D509C" w:rsidP="001D509C">
            <w:pPr>
              <w:rPr>
                <w:rFonts w:eastAsia="Times New Roman" w:cstheme="minorHAnsi"/>
                <w:color w:val="auto"/>
              </w:rPr>
            </w:pPr>
          </w:p>
          <w:p w:rsidR="00CA2437" w:rsidRPr="00907DB1" w:rsidRDefault="007B7D44" w:rsidP="009800F9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Опыт</w:t>
            </w:r>
            <w:r w:rsidRPr="00907DB1"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 xml:space="preserve"> </w:t>
            </w: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работы</w:t>
            </w:r>
          </w:p>
          <w:p w:rsidR="00CA2437" w:rsidRPr="00C1752B" w:rsidRDefault="00CA2437" w:rsidP="00CA2437">
            <w:pPr>
              <w:pStyle w:val="af"/>
              <w:spacing w:before="0" w:after="120"/>
              <w:rPr>
                <w:rStyle w:val="aff6"/>
                <w:sz w:val="20"/>
                <w:szCs w:val="20"/>
              </w:rPr>
            </w:pPr>
            <w:r>
              <w:rPr>
                <w:rStyle w:val="aff6"/>
                <w:b/>
                <w:bCs/>
                <w:sz w:val="20"/>
                <w:szCs w:val="20"/>
              </w:rPr>
              <w:t>Оператор видеонаблюдения</w:t>
            </w:r>
          </w:p>
          <w:p w:rsidR="00CA2437" w:rsidRPr="00C1752B" w:rsidRDefault="00CA2437" w:rsidP="00CA2437">
            <w:pPr>
              <w:pStyle w:val="af"/>
              <w:spacing w:before="0" w:after="120"/>
              <w:rPr>
                <w:rStyle w:val="aff6"/>
                <w:sz w:val="20"/>
                <w:szCs w:val="20"/>
              </w:rPr>
            </w:pPr>
            <w:r w:rsidRPr="00C1752B">
              <w:rPr>
                <w:rStyle w:val="aff6"/>
                <w:sz w:val="20"/>
                <w:szCs w:val="20"/>
              </w:rPr>
              <w:t>(</w:t>
            </w:r>
            <w:r>
              <w:rPr>
                <w:rStyle w:val="aff6"/>
                <w:sz w:val="20"/>
                <w:szCs w:val="20"/>
              </w:rPr>
              <w:t>09</w:t>
            </w:r>
            <w:r w:rsidRPr="00C1752B">
              <w:rPr>
                <w:rStyle w:val="aff6"/>
                <w:sz w:val="20"/>
                <w:szCs w:val="20"/>
              </w:rPr>
              <w:t>.20</w:t>
            </w:r>
            <w:r>
              <w:rPr>
                <w:rStyle w:val="aff6"/>
                <w:sz w:val="20"/>
                <w:szCs w:val="20"/>
              </w:rPr>
              <w:t>17</w:t>
            </w:r>
            <w:r w:rsidRPr="00C1752B">
              <w:rPr>
                <w:rStyle w:val="aff6"/>
                <w:sz w:val="20"/>
                <w:szCs w:val="20"/>
              </w:rPr>
              <w:t xml:space="preserve"> – </w:t>
            </w:r>
            <w:r w:rsidR="001D509C">
              <w:rPr>
                <w:rStyle w:val="aff6"/>
                <w:sz w:val="20"/>
                <w:szCs w:val="20"/>
              </w:rPr>
              <w:t xml:space="preserve"> 02.2018</w:t>
            </w:r>
            <w:r w:rsidRPr="00C1752B">
              <w:rPr>
                <w:rStyle w:val="aff6"/>
                <w:sz w:val="20"/>
                <w:szCs w:val="20"/>
              </w:rPr>
              <w:t>)</w:t>
            </w:r>
          </w:p>
          <w:sdt>
            <w:sdtPr>
              <w:rPr>
                <w:rStyle w:val="aff6"/>
                <w:sz w:val="20"/>
                <w:szCs w:val="20"/>
              </w:rPr>
              <w:id w:val="2009635613"/>
              <w:placeholder>
                <w:docPart w:val="83E1EBC94D7A46F4AA7C2A9DFF01A29C"/>
              </w:placeholder>
            </w:sdtPr>
            <w:sdtEndPr>
              <w:rPr>
                <w:rStyle w:val="aff6"/>
              </w:rPr>
            </w:sdtEndPr>
            <w:sdtContent>
              <w:p w:rsidR="00CA2437" w:rsidRPr="00C1752B" w:rsidRDefault="00CA2437" w:rsidP="00A86701">
                <w:pPr>
                  <w:pStyle w:val="a"/>
                </w:pPr>
                <w:r>
                  <w:rPr>
                    <w:rStyle w:val="aff6"/>
                    <w:sz w:val="20"/>
                    <w:szCs w:val="20"/>
                  </w:rPr>
                  <w:t>Аптечная сеть 911</w:t>
                </w:r>
              </w:p>
            </w:sdtContent>
          </w:sdt>
          <w:p w:rsidR="00CA2437" w:rsidRDefault="00CA2437" w:rsidP="00A86701">
            <w:pPr>
              <w:pStyle w:val="a"/>
            </w:pPr>
            <w:r>
              <w:t>Центр автоматизированных систем</w:t>
            </w:r>
          </w:p>
          <w:p w:rsidR="008D0831" w:rsidRPr="008D0831" w:rsidRDefault="008D0831" w:rsidP="008D0831">
            <w:pPr>
              <w:pStyle w:val="a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</w:rPr>
            </w:pPr>
          </w:p>
          <w:p w:rsidR="00690143" w:rsidRPr="00C1752B" w:rsidRDefault="007B24C9" w:rsidP="00690143">
            <w:pPr>
              <w:pStyle w:val="af"/>
              <w:spacing w:before="0" w:after="120"/>
              <w:rPr>
                <w:rStyle w:val="aff6"/>
                <w:sz w:val="20"/>
                <w:szCs w:val="20"/>
              </w:rPr>
            </w:pPr>
            <w:r w:rsidRPr="00C1752B">
              <w:rPr>
                <w:rStyle w:val="aff6"/>
                <w:b/>
                <w:bCs/>
                <w:sz w:val="20"/>
                <w:szCs w:val="20"/>
              </w:rPr>
              <w:t>Инспектор</w:t>
            </w:r>
          </w:p>
          <w:p w:rsidR="00AF5B0D" w:rsidRPr="00C1752B" w:rsidRDefault="00AC35F6" w:rsidP="00612E9F">
            <w:pPr>
              <w:pStyle w:val="af"/>
              <w:spacing w:before="0" w:after="120"/>
              <w:rPr>
                <w:rStyle w:val="aff6"/>
                <w:sz w:val="20"/>
                <w:szCs w:val="20"/>
              </w:rPr>
            </w:pPr>
            <w:r w:rsidRPr="00C1752B">
              <w:rPr>
                <w:rStyle w:val="aff6"/>
                <w:sz w:val="20"/>
                <w:szCs w:val="20"/>
              </w:rPr>
              <w:t>(</w:t>
            </w:r>
            <w:r w:rsidR="007B24C9" w:rsidRPr="00C1752B">
              <w:rPr>
                <w:rStyle w:val="aff6"/>
                <w:sz w:val="20"/>
                <w:szCs w:val="20"/>
              </w:rPr>
              <w:t>07.2012</w:t>
            </w:r>
            <w:r w:rsidRPr="00C1752B">
              <w:rPr>
                <w:rStyle w:val="aff6"/>
                <w:sz w:val="20"/>
                <w:szCs w:val="20"/>
              </w:rPr>
              <w:t xml:space="preserve"> –</w:t>
            </w:r>
            <w:r w:rsidR="00612E9F" w:rsidRPr="00C1752B">
              <w:rPr>
                <w:rStyle w:val="aff6"/>
                <w:sz w:val="20"/>
                <w:szCs w:val="20"/>
              </w:rPr>
              <w:t xml:space="preserve"> </w:t>
            </w:r>
            <w:r w:rsidR="007B24C9" w:rsidRPr="00C1752B">
              <w:rPr>
                <w:rStyle w:val="aff6"/>
                <w:sz w:val="20"/>
                <w:szCs w:val="20"/>
              </w:rPr>
              <w:t>08.2017</w:t>
            </w:r>
            <w:r w:rsidRPr="00C1752B">
              <w:rPr>
                <w:rStyle w:val="aff6"/>
                <w:sz w:val="20"/>
                <w:szCs w:val="20"/>
              </w:rPr>
              <w:t>)</w:t>
            </w:r>
          </w:p>
          <w:sdt>
            <w:sdtPr>
              <w:rPr>
                <w:rStyle w:val="aff6"/>
                <w:rFonts w:eastAsia="Times New Roman"/>
                <w:b w:val="0"/>
                <w:sz w:val="20"/>
                <w:szCs w:val="20"/>
              </w:rPr>
              <w:id w:val="326177524"/>
              <w:placeholder>
                <w:docPart w:val="2422BE8ED5E14399936FCBF90007F2B1"/>
              </w:placeholder>
            </w:sdtPr>
            <w:sdtEndPr>
              <w:rPr>
                <w:rStyle w:val="aff6"/>
                <w:rFonts w:eastAsiaTheme="minorHAnsi"/>
                <w:b/>
              </w:rPr>
            </w:sdtEndPr>
            <w:sdtContent>
              <w:p w:rsidR="00AF5B0D" w:rsidRPr="00C1752B" w:rsidRDefault="007B24C9" w:rsidP="00A86701">
                <w:pPr>
                  <w:pStyle w:val="a"/>
                </w:pPr>
                <w:r w:rsidRPr="00C1752B">
                  <w:rPr>
                    <w:rStyle w:val="aff6"/>
                    <w:rFonts w:eastAsia="Times New Roman"/>
                    <w:b w:val="0"/>
                    <w:sz w:val="20"/>
                    <w:szCs w:val="20"/>
                  </w:rPr>
                  <w:t>ПАО МК «Азовсталь»</w:t>
                </w:r>
              </w:p>
            </w:sdtContent>
          </w:sdt>
          <w:p w:rsidR="00AF5B0D" w:rsidRPr="008D0831" w:rsidRDefault="004C2B85" w:rsidP="00A86701">
            <w:pPr>
              <w:pStyle w:val="a"/>
              <w:rPr>
                <w:color w:val="BBAAA4" w:themeColor="accent6" w:themeTint="99"/>
              </w:rPr>
            </w:pPr>
            <w:r w:rsidRPr="006416C3">
              <w:t>Служба Безопасности</w:t>
            </w:r>
          </w:p>
          <w:p w:rsidR="008D0831" w:rsidRPr="008D0831" w:rsidRDefault="008D0831" w:rsidP="008D0831">
            <w:pPr>
              <w:pStyle w:val="a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  <w:color w:val="BBAAA4" w:themeColor="accent6" w:themeTint="99"/>
              </w:rPr>
            </w:pPr>
          </w:p>
          <w:p w:rsidR="008D0831" w:rsidRPr="00C1752B" w:rsidRDefault="008D0831" w:rsidP="008D0831">
            <w:pPr>
              <w:pStyle w:val="af"/>
              <w:spacing w:before="0" w:after="120"/>
              <w:rPr>
                <w:rStyle w:val="aff6"/>
                <w:sz w:val="20"/>
                <w:szCs w:val="20"/>
              </w:rPr>
            </w:pPr>
            <w:r w:rsidRPr="00C1752B">
              <w:rPr>
                <w:rStyle w:val="aff6"/>
                <w:b/>
                <w:bCs/>
                <w:sz w:val="20"/>
                <w:szCs w:val="20"/>
              </w:rPr>
              <w:t>Инженер-программист</w:t>
            </w:r>
          </w:p>
          <w:p w:rsidR="008D0831" w:rsidRPr="00C1752B" w:rsidRDefault="008D0831" w:rsidP="008D0831">
            <w:pPr>
              <w:pStyle w:val="af"/>
              <w:spacing w:before="0" w:after="120"/>
              <w:rPr>
                <w:rStyle w:val="aff6"/>
                <w:sz w:val="20"/>
                <w:szCs w:val="20"/>
              </w:rPr>
            </w:pPr>
            <w:r w:rsidRPr="00C1752B">
              <w:rPr>
                <w:rStyle w:val="aff6"/>
                <w:sz w:val="20"/>
                <w:szCs w:val="20"/>
              </w:rPr>
              <w:t>(19.06.2006 – 12.05.2010)</w:t>
            </w:r>
          </w:p>
          <w:sdt>
            <w:sdtPr>
              <w:rPr>
                <w:rStyle w:val="aff6"/>
                <w:sz w:val="20"/>
                <w:szCs w:val="20"/>
              </w:rPr>
              <w:id w:val="2147076668"/>
              <w:placeholder>
                <w:docPart w:val="B9EF1AD2D5224256ABB3788E5484C12F"/>
              </w:placeholder>
            </w:sdtPr>
            <w:sdtEndPr>
              <w:rPr>
                <w:rStyle w:val="aff6"/>
              </w:rPr>
            </w:sdtEndPr>
            <w:sdtContent>
              <w:p w:rsidR="008D0831" w:rsidRPr="00C1752B" w:rsidRDefault="008D0831" w:rsidP="00A86701">
                <w:pPr>
                  <w:pStyle w:val="a"/>
                </w:pPr>
                <w:r w:rsidRPr="00C1752B">
                  <w:rPr>
                    <w:rStyle w:val="aff6"/>
                    <w:sz w:val="20"/>
                    <w:szCs w:val="20"/>
                  </w:rPr>
                  <w:t>ОАО МЗТМ</w:t>
                </w:r>
              </w:p>
            </w:sdtContent>
          </w:sdt>
          <w:p w:rsidR="00690143" w:rsidRPr="00914F9E" w:rsidRDefault="008D0831" w:rsidP="00A86701">
            <w:pPr>
              <w:pStyle w:val="a"/>
            </w:pPr>
            <w:r w:rsidRPr="006416C3">
              <w:t>Центр АСУ</w:t>
            </w:r>
          </w:p>
          <w:p w:rsidR="00914F9E" w:rsidRDefault="00914F9E" w:rsidP="00914F9E">
            <w:pPr>
              <w:pStyle w:val="a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</w:rPr>
            </w:pPr>
          </w:p>
          <w:p w:rsidR="009800F9" w:rsidRPr="002B0C7D" w:rsidRDefault="009800F9" w:rsidP="00914F9E">
            <w:pPr>
              <w:pStyle w:val="a"/>
              <w:numPr>
                <w:ilvl w:val="0"/>
                <w:numId w:val="0"/>
              </w:numPr>
              <w:spacing w:line="240" w:lineRule="auto"/>
              <w:ind w:left="360" w:hanging="360"/>
              <w:rPr>
                <w:rFonts w:cstheme="minorHAnsi"/>
              </w:rPr>
            </w:pPr>
          </w:p>
          <w:p w:rsidR="009800F9" w:rsidRPr="009800F9" w:rsidRDefault="00690143" w:rsidP="009800F9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Образование</w:t>
            </w:r>
          </w:p>
          <w:p w:rsidR="00690143" w:rsidRPr="00C1752B" w:rsidRDefault="00690143" w:rsidP="00690143">
            <w:pPr>
              <w:pStyle w:val="af"/>
              <w:spacing w:after="0"/>
              <w:rPr>
                <w:b w:val="0"/>
                <w:sz w:val="20"/>
              </w:rPr>
            </w:pPr>
            <w:r>
              <w:rPr>
                <w:b w:val="0"/>
              </w:rPr>
              <w:t xml:space="preserve"> (</w:t>
            </w:r>
            <w:r w:rsidR="004C2B85" w:rsidRPr="00C1752B">
              <w:rPr>
                <w:b w:val="0"/>
                <w:sz w:val="20"/>
              </w:rPr>
              <w:t>2007-2012</w:t>
            </w:r>
            <w:r w:rsidRPr="00C1752B">
              <w:rPr>
                <w:b w:val="0"/>
                <w:sz w:val="20"/>
              </w:rPr>
              <w:t>)</w:t>
            </w:r>
            <w:r w:rsidR="00C32870" w:rsidRPr="00C1752B">
              <w:rPr>
                <w:b w:val="0"/>
                <w:sz w:val="20"/>
              </w:rPr>
              <w:t xml:space="preserve"> </w:t>
            </w:r>
            <w:r w:rsidR="009800F9" w:rsidRPr="00C1752B">
              <w:rPr>
                <w:sz w:val="20"/>
              </w:rPr>
              <w:t>Бакалавр</w:t>
            </w:r>
          </w:p>
          <w:p w:rsidR="00690143" w:rsidRPr="00963BA3" w:rsidRDefault="004C2B85" w:rsidP="00A86701">
            <w:pPr>
              <w:pStyle w:val="a"/>
            </w:pPr>
            <w:r w:rsidRPr="006416C3">
              <w:t>ХНУРЭ, Компьютерные науки</w:t>
            </w:r>
          </w:p>
          <w:p w:rsidR="00963BA3" w:rsidRPr="006416C3" w:rsidRDefault="00963BA3" w:rsidP="00963BA3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</w:rPr>
            </w:pPr>
          </w:p>
          <w:p w:rsidR="004C2B85" w:rsidRPr="00C1752B" w:rsidRDefault="004C2B85" w:rsidP="004C2B85">
            <w:pPr>
              <w:pStyle w:val="af"/>
              <w:spacing w:after="0"/>
              <w:rPr>
                <w:b w:val="0"/>
                <w:sz w:val="20"/>
              </w:rPr>
            </w:pPr>
            <w:r w:rsidRPr="00C1752B">
              <w:rPr>
                <w:b w:val="0"/>
                <w:sz w:val="20"/>
              </w:rPr>
              <w:t xml:space="preserve"> (2001-2004)</w:t>
            </w:r>
            <w:r w:rsidR="00C32870" w:rsidRPr="00C1752B">
              <w:rPr>
                <w:b w:val="0"/>
                <w:sz w:val="20"/>
              </w:rPr>
              <w:t xml:space="preserve"> </w:t>
            </w:r>
            <w:r w:rsidR="00C32870" w:rsidRPr="00C1752B">
              <w:rPr>
                <w:sz w:val="20"/>
              </w:rPr>
              <w:t>Магистр (с отличием)</w:t>
            </w:r>
          </w:p>
          <w:p w:rsidR="004C2B85" w:rsidRPr="00914F9E" w:rsidRDefault="004C2B85" w:rsidP="00A86701">
            <w:pPr>
              <w:pStyle w:val="a"/>
            </w:pPr>
            <w:r w:rsidRPr="006416C3">
              <w:t>ХНУГХ им. А.Н. Бекетова, Электрический транспорт</w:t>
            </w:r>
          </w:p>
          <w:p w:rsidR="009800F9" w:rsidRPr="009800F9" w:rsidRDefault="009800F9" w:rsidP="009800F9"/>
          <w:p w:rsidR="00690143" w:rsidRPr="00DB1BD5" w:rsidRDefault="00DB1BD5" w:rsidP="00690143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lastRenderedPageBreak/>
              <w:t>Профессиональные навыки</w:t>
            </w:r>
          </w:p>
          <w:p w:rsidR="00DB1BD5" w:rsidRPr="00DB1BD5" w:rsidRDefault="00DB1BD5" w:rsidP="00A86701">
            <w:pPr>
              <w:pStyle w:val="a"/>
            </w:pPr>
            <w:r w:rsidRPr="00DB1BD5">
              <w:t>HTML/HTML5;</w:t>
            </w:r>
          </w:p>
          <w:p w:rsidR="00DB1BD5" w:rsidRDefault="00DB1BD5" w:rsidP="00A86701">
            <w:pPr>
              <w:pStyle w:val="a"/>
            </w:pPr>
            <w:r w:rsidRPr="00DB1BD5">
              <w:t>CSS/CSS3;</w:t>
            </w:r>
          </w:p>
          <w:p w:rsidR="00FD1B46" w:rsidRDefault="00FD1B46" w:rsidP="00A86701">
            <w:pPr>
              <w:pStyle w:val="a"/>
            </w:pPr>
            <w:proofErr w:type="spellStart"/>
            <w:r w:rsidRPr="00DB1BD5"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;</w:t>
            </w:r>
          </w:p>
          <w:p w:rsidR="00DB1BD5" w:rsidRPr="00DB1BD5" w:rsidRDefault="00DB1BD5" w:rsidP="00A86701">
            <w:pPr>
              <w:pStyle w:val="a"/>
            </w:pPr>
            <w:proofErr w:type="spellStart"/>
            <w:r w:rsidRPr="00DB1BD5">
              <w:t>Bootstrap</w:t>
            </w:r>
            <w:proofErr w:type="spellEnd"/>
            <w:r>
              <w:t>;</w:t>
            </w:r>
          </w:p>
          <w:p w:rsidR="00DB1BD5" w:rsidRPr="00DB1BD5" w:rsidRDefault="009800F9" w:rsidP="00A86701">
            <w:pPr>
              <w:pStyle w:val="a"/>
            </w:pPr>
            <w:r w:rsidRPr="00DB1BD5">
              <w:t>Вёрстка</w:t>
            </w:r>
            <w:r w:rsidR="00DB1BD5" w:rsidRPr="00DB1BD5">
              <w:t xml:space="preserve"> из </w:t>
            </w:r>
            <w:proofErr w:type="spellStart"/>
            <w:r w:rsidR="00DB1BD5" w:rsidRPr="00DB1BD5">
              <w:t>psd</w:t>
            </w:r>
            <w:proofErr w:type="spellEnd"/>
            <w:r w:rsidR="00DB1BD5" w:rsidRPr="00DB1BD5">
              <w:t xml:space="preserve"> макетов;</w:t>
            </w:r>
          </w:p>
          <w:p w:rsidR="00DB1BD5" w:rsidRPr="00DB1BD5" w:rsidRDefault="009800F9" w:rsidP="00A86701">
            <w:pPr>
              <w:pStyle w:val="a"/>
            </w:pPr>
            <w:r w:rsidRPr="00DB1BD5">
              <w:t>Вёрстка</w:t>
            </w:r>
            <w:r w:rsidR="00DB1BD5" w:rsidRPr="00DB1BD5">
              <w:t xml:space="preserve"> </w:t>
            </w:r>
            <w:proofErr w:type="spellStart"/>
            <w:r w:rsidR="00DB1BD5" w:rsidRPr="00DB1BD5">
              <w:t>landing­page</w:t>
            </w:r>
            <w:proofErr w:type="spellEnd"/>
            <w:r w:rsidR="00DB1BD5" w:rsidRPr="00DB1BD5">
              <w:t>;</w:t>
            </w:r>
          </w:p>
          <w:p w:rsidR="00DB1BD5" w:rsidRPr="00DB1BD5" w:rsidRDefault="00DB1BD5" w:rsidP="00A86701">
            <w:pPr>
              <w:pStyle w:val="a"/>
            </w:pPr>
            <w:r w:rsidRPr="00DB1BD5">
              <w:t>Доработка существующих проектов;</w:t>
            </w:r>
          </w:p>
          <w:p w:rsidR="00DB1BD5" w:rsidRDefault="009800F9" w:rsidP="00A86701">
            <w:pPr>
              <w:pStyle w:val="a"/>
            </w:pPr>
            <w:r w:rsidRPr="00DB1BD5">
              <w:t>Вёрстка</w:t>
            </w:r>
            <w:r w:rsidR="00DB1BD5" w:rsidRPr="00DB1BD5">
              <w:t xml:space="preserve"> </w:t>
            </w:r>
            <w:proofErr w:type="spellStart"/>
            <w:r w:rsidR="00DB1BD5" w:rsidRPr="00DB1BD5">
              <w:t>email</w:t>
            </w:r>
            <w:proofErr w:type="spellEnd"/>
            <w:r w:rsidR="00DB1BD5" w:rsidRPr="00DB1BD5">
              <w:t xml:space="preserve"> писем;</w:t>
            </w:r>
          </w:p>
          <w:p w:rsidR="00DB1BD5" w:rsidRPr="00DB1BD5" w:rsidRDefault="00DB1BD5" w:rsidP="00A86701">
            <w:pPr>
              <w:pStyle w:val="a"/>
            </w:pPr>
            <w:r>
              <w:rPr>
                <w:lang w:val="en-US"/>
              </w:rPr>
              <w:t>JS</w:t>
            </w:r>
            <w:r w:rsidRPr="00DB1BD5">
              <w:t xml:space="preserve"> (</w:t>
            </w:r>
            <w:r w:rsidRPr="00DB1BD5">
              <w:rPr>
                <w:lang w:val="en-US"/>
              </w:rPr>
              <w:t>jQuery</w:t>
            </w:r>
            <w:r w:rsidRPr="00DB1BD5">
              <w:t xml:space="preserve">) </w:t>
            </w:r>
            <w:r>
              <w:t>на уровне использования готовых решений;</w:t>
            </w:r>
          </w:p>
          <w:p w:rsidR="00DB1BD5" w:rsidRPr="009800F9" w:rsidRDefault="00FD1B46" w:rsidP="00A86701">
            <w:pPr>
              <w:pStyle w:val="a"/>
              <w:rPr>
                <w:lang w:val="en-US"/>
              </w:rPr>
            </w:pPr>
            <w:r>
              <w:rPr>
                <w:lang w:val="en-US"/>
              </w:rPr>
              <w:t>Adobe Photoshop.</w:t>
            </w:r>
          </w:p>
          <w:p w:rsidR="009800F9" w:rsidRPr="009800F9" w:rsidRDefault="009800F9" w:rsidP="009800F9">
            <w:pPr>
              <w:pStyle w:val="a"/>
              <w:numPr>
                <w:ilvl w:val="0"/>
                <w:numId w:val="0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  <w:p w:rsidR="009800F9" w:rsidRPr="00AC7722" w:rsidRDefault="009800F9" w:rsidP="009800F9">
            <w:pPr>
              <w:rPr>
                <w:lang w:val="en-US"/>
              </w:rPr>
            </w:pPr>
          </w:p>
          <w:p w:rsidR="00AF5B0D" w:rsidRPr="009C2EEF" w:rsidRDefault="00DB1BD5" w:rsidP="00612E9F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Л</w:t>
            </w:r>
            <w:r w:rsidR="007B24C9"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ичные качества</w:t>
            </w:r>
          </w:p>
          <w:p w:rsidR="00C1752B" w:rsidRPr="006416C3" w:rsidRDefault="00C1752B" w:rsidP="00A86701">
            <w:pPr>
              <w:pStyle w:val="a"/>
            </w:pPr>
            <w:r w:rsidRPr="006416C3">
              <w:t>Пунктуальность;</w:t>
            </w:r>
          </w:p>
          <w:p w:rsidR="00C1752B" w:rsidRPr="006416C3" w:rsidRDefault="00C1752B" w:rsidP="00A86701">
            <w:pPr>
              <w:pStyle w:val="a"/>
            </w:pPr>
            <w:r w:rsidRPr="006416C3">
              <w:t>Внимательность;</w:t>
            </w:r>
          </w:p>
          <w:p w:rsidR="00C1752B" w:rsidRPr="006416C3" w:rsidRDefault="00C1752B" w:rsidP="00A86701">
            <w:pPr>
              <w:pStyle w:val="a"/>
            </w:pPr>
            <w:r w:rsidRPr="006416C3">
              <w:t>Наблюдательность;</w:t>
            </w:r>
          </w:p>
          <w:p w:rsidR="00C1752B" w:rsidRPr="006416C3" w:rsidRDefault="00C1752B" w:rsidP="00A86701">
            <w:pPr>
              <w:pStyle w:val="a"/>
            </w:pPr>
            <w:r w:rsidRPr="006416C3">
              <w:t>Аккуратность;</w:t>
            </w:r>
          </w:p>
          <w:p w:rsidR="00C1752B" w:rsidRDefault="00C1752B" w:rsidP="00A86701">
            <w:pPr>
              <w:pStyle w:val="a"/>
            </w:pPr>
            <w:r w:rsidRPr="006416C3">
              <w:t>Усидчивость.</w:t>
            </w:r>
          </w:p>
          <w:p w:rsidR="00914F9E" w:rsidRDefault="00914F9E" w:rsidP="00914F9E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cstheme="minorHAnsi"/>
              </w:rPr>
            </w:pPr>
          </w:p>
          <w:p w:rsidR="009800F9" w:rsidRPr="006416C3" w:rsidRDefault="009800F9" w:rsidP="00914F9E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cstheme="minorHAnsi"/>
              </w:rPr>
            </w:pPr>
          </w:p>
          <w:p w:rsidR="00914F9E" w:rsidRPr="009C2EEF" w:rsidRDefault="00914F9E" w:rsidP="00914F9E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Знание языков</w:t>
            </w:r>
          </w:p>
          <w:p w:rsidR="00914F9E" w:rsidRPr="006416C3" w:rsidRDefault="00914F9E" w:rsidP="00A86701">
            <w:pPr>
              <w:pStyle w:val="a"/>
            </w:pPr>
            <w:r>
              <w:t>Украинский (продвинутый)</w:t>
            </w:r>
            <w:r w:rsidRPr="006416C3">
              <w:t>;</w:t>
            </w:r>
          </w:p>
          <w:p w:rsidR="00914F9E" w:rsidRPr="006416C3" w:rsidRDefault="00914F9E" w:rsidP="00A86701">
            <w:pPr>
              <w:pStyle w:val="a"/>
            </w:pPr>
            <w:r>
              <w:t>Русский (родной)</w:t>
            </w:r>
            <w:r w:rsidRPr="006416C3">
              <w:t>;</w:t>
            </w:r>
          </w:p>
          <w:p w:rsidR="009800F9" w:rsidRPr="009800F9" w:rsidRDefault="00914F9E" w:rsidP="00A86701">
            <w:pPr>
              <w:pStyle w:val="a"/>
            </w:pPr>
            <w:r>
              <w:t>Английский (средний)</w:t>
            </w:r>
            <w:r w:rsidRPr="006416C3">
              <w:t>;</w:t>
            </w:r>
          </w:p>
          <w:p w:rsidR="009800F9" w:rsidRPr="009800F9" w:rsidRDefault="009800F9" w:rsidP="009800F9"/>
          <w:p w:rsidR="009800F9" w:rsidRPr="009800F9" w:rsidRDefault="00C1752B" w:rsidP="009800F9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Дополнительн</w:t>
            </w:r>
            <w:r w:rsidR="00DB1BD5"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ое образование</w:t>
            </w:r>
          </w:p>
          <w:p w:rsidR="00035874" w:rsidRPr="00907DB1" w:rsidRDefault="008C0C1E" w:rsidP="00035874">
            <w:pPr>
              <w:autoSpaceDE w:val="0"/>
              <w:autoSpaceDN w:val="0"/>
              <w:adjustRightInd w:val="0"/>
              <w:spacing w:after="0" w:line="300" w:lineRule="auto"/>
              <w:ind w:left="400" w:right="200"/>
              <w:rPr>
                <w:rStyle w:val="af3"/>
                <w:lang w:val="en-US"/>
              </w:rPr>
            </w:pPr>
            <w:hyperlink r:id="rId11" w:history="1">
              <w:r w:rsidR="00035874" w:rsidRPr="00161FB5">
                <w:rPr>
                  <w:rStyle w:val="af3"/>
                  <w:lang w:val="en-US"/>
                </w:rPr>
                <w:t>Https://github.com/AlexSamoilov/Photo/blob/master/fe%20ENG-01.jpg</w:t>
              </w:r>
            </w:hyperlink>
          </w:p>
          <w:p w:rsidR="00954C09" w:rsidRDefault="008C0C1E" w:rsidP="00A86701">
            <w:pPr>
              <w:autoSpaceDE w:val="0"/>
              <w:autoSpaceDN w:val="0"/>
              <w:adjustRightInd w:val="0"/>
              <w:spacing w:after="0" w:line="300" w:lineRule="auto"/>
              <w:ind w:left="400" w:right="200"/>
            </w:pPr>
            <w:hyperlink r:id="rId12" w:history="1">
              <w:r w:rsidR="007E4070" w:rsidRPr="00907DB1">
                <w:rPr>
                  <w:rStyle w:val="af3"/>
                  <w:lang w:val="en-US"/>
                </w:rPr>
                <w:t>https://github.com/AlexSamoilov/Photo/blob/master/fe%20ENG-02.jpg</w:t>
              </w:r>
            </w:hyperlink>
          </w:p>
          <w:p w:rsidR="00A86701" w:rsidRPr="00A86701" w:rsidRDefault="00A86701" w:rsidP="00A86701">
            <w:pPr>
              <w:autoSpaceDE w:val="0"/>
              <w:autoSpaceDN w:val="0"/>
              <w:adjustRightInd w:val="0"/>
              <w:spacing w:after="0" w:line="300" w:lineRule="auto"/>
              <w:ind w:left="400" w:right="200"/>
              <w:rPr>
                <w:lang w:val="en-US"/>
              </w:rPr>
            </w:pPr>
          </w:p>
          <w:p w:rsidR="002B0C7D" w:rsidRPr="002B0C7D" w:rsidRDefault="002B0C7D" w:rsidP="002B0C7D">
            <w:pPr>
              <w:pStyle w:val="ad"/>
              <w:spacing w:before="120"/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rFonts w:asciiTheme="minorHAnsi" w:hAnsiTheme="minorHAnsi" w:cstheme="minorHAnsi"/>
                <w:color w:val="628BAD" w:themeColor="accent2" w:themeShade="BF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Примеры работ</w:t>
            </w:r>
          </w:p>
          <w:p w:rsidR="00A86701" w:rsidRDefault="00A86701" w:rsidP="00A86701">
            <w:pPr>
              <w:pStyle w:val="a"/>
            </w:pPr>
            <w:hyperlink r:id="rId13" w:history="1">
              <w:r w:rsidRPr="00D516AC">
                <w:rPr>
                  <w:rStyle w:val="af3"/>
                </w:rPr>
                <w:t>http://nitochka.pp.ua/</w:t>
              </w:r>
            </w:hyperlink>
          </w:p>
          <w:p w:rsidR="007E4070" w:rsidRDefault="008C0C1E" w:rsidP="00A86701">
            <w:pPr>
              <w:pStyle w:val="a"/>
            </w:pPr>
            <w:hyperlink r:id="rId14" w:history="1">
              <w:r w:rsidR="007E4070" w:rsidRPr="0073785D">
                <w:rPr>
                  <w:rStyle w:val="af3"/>
                </w:rPr>
                <w:t>https://alexsamoilov.github.io/2rdProject/</w:t>
              </w:r>
            </w:hyperlink>
          </w:p>
          <w:p w:rsidR="007E4070" w:rsidRDefault="008C0C1E" w:rsidP="00A86701">
            <w:pPr>
              <w:pStyle w:val="a"/>
            </w:pPr>
            <w:hyperlink r:id="rId15" w:history="1">
              <w:r w:rsidR="007E4070" w:rsidRPr="0073785D">
                <w:rPr>
                  <w:rStyle w:val="af3"/>
                </w:rPr>
                <w:t>https://alexsamoilov.github.io/Singolo/</w:t>
              </w:r>
            </w:hyperlink>
          </w:p>
          <w:p w:rsidR="007E4070" w:rsidRPr="007E4070" w:rsidRDefault="008C0C1E" w:rsidP="00A86701">
            <w:pPr>
              <w:pStyle w:val="a"/>
            </w:pPr>
            <w:hyperlink r:id="rId16" w:history="1">
              <w:r w:rsidR="007E4070" w:rsidRPr="0073785D">
                <w:rPr>
                  <w:rStyle w:val="af3"/>
                </w:rPr>
                <w:t>https://alexsamoilov.github.io/3rdProject/</w:t>
              </w:r>
            </w:hyperlink>
          </w:p>
          <w:p w:rsidR="007E4070" w:rsidRPr="00C523C2" w:rsidRDefault="008C0C1E" w:rsidP="00A86701">
            <w:pPr>
              <w:pStyle w:val="a"/>
            </w:pPr>
            <w:hyperlink r:id="rId17" w:history="1">
              <w:r w:rsidR="007E4070" w:rsidRPr="0073785D">
                <w:rPr>
                  <w:rStyle w:val="af3"/>
                  <w:rFonts w:cstheme="minorHAnsi"/>
                </w:rPr>
                <w:t>https://github.com/AlexSamoilov</w:t>
              </w:r>
            </w:hyperlink>
          </w:p>
          <w:p w:rsidR="00C523C2" w:rsidRDefault="008C0C1E" w:rsidP="00A86701">
            <w:pPr>
              <w:pStyle w:val="a"/>
            </w:pPr>
            <w:hyperlink r:id="rId18" w:history="1">
              <w:r w:rsidR="00C523C2" w:rsidRPr="0073785D">
                <w:rPr>
                  <w:rStyle w:val="af3"/>
                </w:rPr>
                <w:t>https://alexsamoilov.github.io/Сreativo/</w:t>
              </w:r>
            </w:hyperlink>
          </w:p>
          <w:p w:rsidR="00907DB1" w:rsidRPr="004460BB" w:rsidRDefault="008C0C1E" w:rsidP="00A86701">
            <w:pPr>
              <w:pStyle w:val="a"/>
            </w:pPr>
            <w:hyperlink r:id="rId19" w:history="1">
              <w:r w:rsidR="004F5E21" w:rsidRPr="00EF5C45">
                <w:rPr>
                  <w:rStyle w:val="af3"/>
                  <w:rFonts w:cstheme="minorHAnsi"/>
                </w:rPr>
                <w:t>http://n97073ok.beget.tech</w:t>
              </w:r>
            </w:hyperlink>
            <w:r w:rsidR="004F5E21">
              <w:rPr>
                <w:rFonts w:cstheme="minorHAnsi"/>
              </w:rPr>
              <w:t xml:space="preserve"> </w:t>
            </w:r>
          </w:p>
        </w:tc>
      </w:tr>
    </w:tbl>
    <w:p w:rsidR="00AF5B0D" w:rsidRDefault="00AF5B0D" w:rsidP="00546089"/>
    <w:sectPr w:rsidR="00AF5B0D" w:rsidSect="00546089">
      <w:headerReference w:type="even" r:id="rId20"/>
      <w:headerReference w:type="default" r:id="rId21"/>
      <w:footerReference w:type="even" r:id="rId22"/>
      <w:footerReference w:type="default" r:id="rId23"/>
      <w:pgSz w:w="11907" w:h="16839"/>
      <w:pgMar w:top="1273" w:right="1418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1E" w:rsidRDefault="008C0C1E">
      <w:pPr>
        <w:spacing w:after="0" w:line="240" w:lineRule="auto"/>
      </w:pPr>
      <w:r>
        <w:separator/>
      </w:r>
    </w:p>
  </w:endnote>
  <w:endnote w:type="continuationSeparator" w:id="0">
    <w:p w:rsidR="008C0C1E" w:rsidRDefault="008C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7E5036">
      <w:rPr>
        <w:noProof/>
      </w:rPr>
      <w:t>2</w:t>
    </w:r>
    <w:r>
      <w:fldChar w:fldCharType="end"/>
    </w:r>
    <w:r>
      <w:t xml:space="preserve"> | </w:t>
    </w:r>
    <w:sdt>
      <w:sdtPr>
        <w:rPr>
          <w:sz w:val="18"/>
        </w:rPr>
        <w:id w:val="121446346"/>
        <w:placeholder>
          <w:docPart w:val="68562E48234D46A188749E6BC012DB0C"/>
        </w:placeholder>
        <w:text/>
      </w:sdtPr>
      <w:sdtEndPr/>
      <w:sdtContent>
        <w:r w:rsidR="00D5777E" w:rsidRPr="00963BA3">
          <w:rPr>
            <w:sz w:val="18"/>
            <w:lang w:val="en-US"/>
          </w:rPr>
          <w:t>0983924754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0079C4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F1ECEE0EA13541AE9861EA36F69EEAE4"/>
        </w:placeholder>
        <w:temporary/>
        <w:showingPlcHdr/>
        <w:text/>
      </w:sdtPr>
      <w:sdtEndPr/>
      <w:sdtContent>
        <w:r w:rsidR="00BA6AB6" w:rsidRPr="00C1409A">
          <w:rPr>
            <w:sz w:val="28"/>
            <w:szCs w:val="28"/>
          </w:rPr>
          <w:t>[</w:t>
        </w:r>
        <w:r w:rsidR="00BA6AB6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BA6AB6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1E" w:rsidRDefault="008C0C1E">
      <w:pPr>
        <w:spacing w:after="0" w:line="240" w:lineRule="auto"/>
      </w:pPr>
      <w:r>
        <w:separator/>
      </w:r>
    </w:p>
  </w:footnote>
  <w:footnote w:type="continuationSeparator" w:id="0">
    <w:p w:rsidR="008C0C1E" w:rsidRDefault="008C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b"/>
      <w:jc w:val="righ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770587"/>
        <w:placeholder>
          <w:docPart w:val="2422BE8ED5E14399936FCBF90007F2B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B1BD5">
          <w:rPr>
            <w:color w:val="auto"/>
          </w:rPr>
          <w:t>Александр  Самойлов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939009"/>
        <w:placeholder>
          <w:docPart w:val="2422BE8ED5E14399936FCBF90007F2B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B1BD5">
          <w:rPr>
            <w:color w:val="auto"/>
          </w:rPr>
          <w:t>Александр  Самойлов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BA8CB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7E"/>
    <w:rsid w:val="000079C4"/>
    <w:rsid w:val="00035874"/>
    <w:rsid w:val="00064EC5"/>
    <w:rsid w:val="000F01D1"/>
    <w:rsid w:val="00111837"/>
    <w:rsid w:val="00175F91"/>
    <w:rsid w:val="0019021C"/>
    <w:rsid w:val="001B0863"/>
    <w:rsid w:val="001D509C"/>
    <w:rsid w:val="001E0761"/>
    <w:rsid w:val="001F600B"/>
    <w:rsid w:val="002B0C7D"/>
    <w:rsid w:val="00337277"/>
    <w:rsid w:val="003724A5"/>
    <w:rsid w:val="00394E0E"/>
    <w:rsid w:val="0039777E"/>
    <w:rsid w:val="00425E91"/>
    <w:rsid w:val="004313B0"/>
    <w:rsid w:val="004460BB"/>
    <w:rsid w:val="004B3066"/>
    <w:rsid w:val="004C2B85"/>
    <w:rsid w:val="004E1F9E"/>
    <w:rsid w:val="004E61CC"/>
    <w:rsid w:val="004F5E21"/>
    <w:rsid w:val="00546089"/>
    <w:rsid w:val="005A70ED"/>
    <w:rsid w:val="00612E9F"/>
    <w:rsid w:val="006143BE"/>
    <w:rsid w:val="00626294"/>
    <w:rsid w:val="006416C3"/>
    <w:rsid w:val="00643A04"/>
    <w:rsid w:val="00690143"/>
    <w:rsid w:val="00696715"/>
    <w:rsid w:val="006B1BD7"/>
    <w:rsid w:val="006C48D0"/>
    <w:rsid w:val="00734E47"/>
    <w:rsid w:val="00756B2A"/>
    <w:rsid w:val="007921E1"/>
    <w:rsid w:val="007B24C9"/>
    <w:rsid w:val="007B7D44"/>
    <w:rsid w:val="007E4070"/>
    <w:rsid w:val="007E5036"/>
    <w:rsid w:val="00822055"/>
    <w:rsid w:val="00857C28"/>
    <w:rsid w:val="008C0C1E"/>
    <w:rsid w:val="008D0831"/>
    <w:rsid w:val="00907DB1"/>
    <w:rsid w:val="00914F9E"/>
    <w:rsid w:val="009175E8"/>
    <w:rsid w:val="00951B2F"/>
    <w:rsid w:val="00954C09"/>
    <w:rsid w:val="00963BA3"/>
    <w:rsid w:val="009800F9"/>
    <w:rsid w:val="00985C1C"/>
    <w:rsid w:val="009C00FE"/>
    <w:rsid w:val="009C2EEF"/>
    <w:rsid w:val="00A039EE"/>
    <w:rsid w:val="00A72AC7"/>
    <w:rsid w:val="00A86701"/>
    <w:rsid w:val="00AC35F6"/>
    <w:rsid w:val="00AC7722"/>
    <w:rsid w:val="00AF5B0D"/>
    <w:rsid w:val="00B04D33"/>
    <w:rsid w:val="00B63D80"/>
    <w:rsid w:val="00BA6AB6"/>
    <w:rsid w:val="00BB3481"/>
    <w:rsid w:val="00BB53C3"/>
    <w:rsid w:val="00BD07BA"/>
    <w:rsid w:val="00BD2429"/>
    <w:rsid w:val="00C1409A"/>
    <w:rsid w:val="00C1752B"/>
    <w:rsid w:val="00C32870"/>
    <w:rsid w:val="00C523C2"/>
    <w:rsid w:val="00C8335D"/>
    <w:rsid w:val="00CA2437"/>
    <w:rsid w:val="00CC3947"/>
    <w:rsid w:val="00CC51AB"/>
    <w:rsid w:val="00CF0DB5"/>
    <w:rsid w:val="00D5777E"/>
    <w:rsid w:val="00DB1BD5"/>
    <w:rsid w:val="00DB41D4"/>
    <w:rsid w:val="00E05ECC"/>
    <w:rsid w:val="00EA1562"/>
    <w:rsid w:val="00F21298"/>
    <w:rsid w:val="00F45789"/>
    <w:rsid w:val="00FD1B46"/>
    <w:rsid w:val="00FE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1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vanity-name">
    <w:name w:val="vanity-name"/>
    <w:basedOn w:val="a1"/>
    <w:rsid w:val="00963BA3"/>
  </w:style>
  <w:style w:type="character" w:styleId="afff0">
    <w:name w:val="FollowedHyperlink"/>
    <w:basedOn w:val="a1"/>
    <w:uiPriority w:val="99"/>
    <w:semiHidden/>
    <w:unhideWhenUsed/>
    <w:rsid w:val="001D509C"/>
    <w:rPr>
      <w:color w:val="6B56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1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0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vanity-name">
    <w:name w:val="vanity-name"/>
    <w:basedOn w:val="a1"/>
    <w:rsid w:val="00963BA3"/>
  </w:style>
  <w:style w:type="character" w:styleId="afff0">
    <w:name w:val="FollowedHyperlink"/>
    <w:basedOn w:val="a1"/>
    <w:uiPriority w:val="99"/>
    <w:semiHidden/>
    <w:unhideWhenUsed/>
    <w:rsid w:val="001D509C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nitochka.pp.ua/" TargetMode="External"/><Relationship Id="rId18" Type="http://schemas.openxmlformats.org/officeDocument/2006/relationships/hyperlink" Target="https://alexsamoilov.github.io/&#1057;reativo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lexSamoilov/Photo/blob/master/fe%20ENG-02.jpg" TargetMode="External"/><Relationship Id="rId17" Type="http://schemas.openxmlformats.org/officeDocument/2006/relationships/hyperlink" Target="https://github.com/AlexSamoilov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alexsamoilov.github.io/3rdProjec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Samoilov/Photo/blob/master/fe%20ENG-01.jpg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alexsamoilov.github.io/Singolo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://n97073ok.beget.tech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lexsamoilov.github.io/2rdProject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9;&#1091;&#1089;\AppData\Roaming\Microsoft\&#1064;&#1072;&#1073;&#1083;&#1086;&#1085;&#1099;\TP102320439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7B290940894590822E8496B6AFDC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524F9C-C3AF-4521-B3F7-57E9F5C7E193}"/>
      </w:docPartPr>
      <w:docPartBody>
        <w:p w:rsidR="00D17E81" w:rsidRDefault="0031121D">
          <w:pPr>
            <w:pStyle w:val="5F7B290940894590822E8496B6AFDC91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68562E48234D46A188749E6BC012D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825E0-38A9-4780-8B54-9534797EBF83}"/>
      </w:docPartPr>
      <w:docPartBody>
        <w:p w:rsidR="00D17E81" w:rsidRDefault="0031121D">
          <w:pPr>
            <w:pStyle w:val="68562E48234D46A188749E6BC012DB0C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F1ECEE0EA13541AE9861EA36F69EE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5DBCC6-E98A-4AE3-B3AE-BF661023EFD7}"/>
      </w:docPartPr>
      <w:docPartBody>
        <w:p w:rsidR="00D17E81" w:rsidRDefault="0031121D">
          <w:pPr>
            <w:pStyle w:val="F1ECEE0EA13541AE9861EA36F69EEAE4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2422BE8ED5E14399936FCBF90007F2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6D02DD-7F52-4BAD-B55B-A3E2628A1AEA}"/>
      </w:docPartPr>
      <w:docPartBody>
        <w:p w:rsidR="002625EC" w:rsidRDefault="0031121D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D17E81" w:rsidRDefault="0031121D">
          <w:pPr>
            <w:pStyle w:val="2422BE8ED5E14399936FCBF90007F2B1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  <w:docPart>
      <w:docPartPr>
        <w:name w:val="683BE537D8DF44FC8525EF76C66B81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CF50E9-2DB4-48DE-867A-6362252FCA18}"/>
      </w:docPartPr>
      <w:docPartBody>
        <w:p w:rsidR="00EC0B05" w:rsidRDefault="00D17E81" w:rsidP="00D17E81">
          <w:pPr>
            <w:pStyle w:val="683BE537D8DF44FC8525EF76C66B81D5"/>
          </w:pPr>
          <w:r>
            <w:t>[Введите свое имя]</w:t>
          </w:r>
        </w:p>
      </w:docPartBody>
    </w:docPart>
    <w:docPart>
      <w:docPartPr>
        <w:name w:val="83E1EBC94D7A46F4AA7C2A9DFF01A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96803-6E1D-49FD-BD6B-E97411885228}"/>
      </w:docPartPr>
      <w:docPartBody>
        <w:p w:rsidR="00B67746" w:rsidRDefault="00EC0B05" w:rsidP="00EC0B05">
          <w:pPr>
            <w:pStyle w:val="83E1EBC94D7A46F4AA7C2A9DFF01A29C"/>
          </w:pPr>
          <w:r>
            <w:rPr>
              <w:rStyle w:val="a9"/>
            </w:rPr>
            <w:t>[Введите название организации</w:t>
          </w:r>
          <w:r w:rsidRPr="00CC3947">
            <w:rPr>
              <w:rStyle w:val="a9"/>
              <w:rFonts w:cstheme="minorHAnsi"/>
            </w:rPr>
            <w:t>]</w:t>
          </w:r>
        </w:p>
      </w:docPartBody>
    </w:docPart>
    <w:docPart>
      <w:docPartPr>
        <w:name w:val="B9EF1AD2D5224256ABB3788E5484C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6DC583-4848-431F-A18D-E38CEB4ED28A}"/>
      </w:docPartPr>
      <w:docPartBody>
        <w:p w:rsidR="00B67746" w:rsidRDefault="00EC0B05" w:rsidP="00EC0B05">
          <w:pPr>
            <w:pStyle w:val="B9EF1AD2D5224256ABB3788E5484C12F"/>
          </w:pPr>
          <w:r>
            <w:rPr>
              <w:rStyle w:val="a9"/>
            </w:rPr>
            <w:t>[Введите название организации</w:t>
          </w:r>
          <w:r w:rsidRPr="00CC3947">
            <w:rPr>
              <w:rStyle w:val="a9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F1"/>
    <w:rsid w:val="00097273"/>
    <w:rsid w:val="00104C74"/>
    <w:rsid w:val="00250F6C"/>
    <w:rsid w:val="0031121D"/>
    <w:rsid w:val="00533995"/>
    <w:rsid w:val="00536114"/>
    <w:rsid w:val="0062312E"/>
    <w:rsid w:val="006A18BD"/>
    <w:rsid w:val="006A63FB"/>
    <w:rsid w:val="007A3BF6"/>
    <w:rsid w:val="0093323A"/>
    <w:rsid w:val="009D7B12"/>
    <w:rsid w:val="00B1491F"/>
    <w:rsid w:val="00B67746"/>
    <w:rsid w:val="00BD7A57"/>
    <w:rsid w:val="00D17E81"/>
    <w:rsid w:val="00D308E6"/>
    <w:rsid w:val="00E1297C"/>
    <w:rsid w:val="00E369F1"/>
    <w:rsid w:val="00EC0B05"/>
    <w:rsid w:val="00F8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5F7B290940894590822E8496B6AFDC91">
    <w:name w:val="5F7B290940894590822E8496B6AFDC91"/>
  </w:style>
  <w:style w:type="paragraph" w:customStyle="1" w:styleId="7C1B650558554BDEB2492738EDB811AA">
    <w:name w:val="7C1B650558554BDEB2492738EDB811AA"/>
  </w:style>
  <w:style w:type="paragraph" w:customStyle="1" w:styleId="271549181869470FB23E55C1D7C6908D">
    <w:name w:val="271549181869470FB23E55C1D7C6908D"/>
  </w:style>
  <w:style w:type="paragraph" w:customStyle="1" w:styleId="77399F542968481BA3C81CF9A9BB2A91">
    <w:name w:val="77399F542968481BA3C81CF9A9BB2A91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CD508B7EC35F4AF1A36C69AC09CFCBDA">
    <w:name w:val="CD508B7EC35F4AF1A36C69AC09CFCBDA"/>
  </w:style>
  <w:style w:type="paragraph" w:customStyle="1" w:styleId="a7">
    <w:name w:val="Текст подраздела"/>
    <w:basedOn w:val="a0"/>
    <w:uiPriority w:val="5"/>
    <w:qFormat/>
    <w:rsid w:val="00E369F1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77F3C1BC194444B4A7A67624466A0795">
    <w:name w:val="77F3C1BC194444B4A7A67624466A0795"/>
  </w:style>
  <w:style w:type="paragraph" w:customStyle="1" w:styleId="a8">
    <w:name w:val="Дата подраздела"/>
    <w:basedOn w:val="a0"/>
    <w:link w:val="a9"/>
    <w:uiPriority w:val="4"/>
    <w:qFormat/>
    <w:rsid w:val="00BD7A57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sid w:val="00BD7A57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CDA60E5A294D4063AD3C2E1714F39B25">
    <w:name w:val="CDA60E5A294D4063AD3C2E1714F39B25"/>
  </w:style>
  <w:style w:type="paragraph" w:customStyle="1" w:styleId="68562E48234D46A188749E6BC012DB0C">
    <w:name w:val="68562E48234D46A188749E6BC012DB0C"/>
  </w:style>
  <w:style w:type="paragraph" w:customStyle="1" w:styleId="F1ECEE0EA13541AE9861EA36F69EEAE4">
    <w:name w:val="F1ECEE0EA13541AE9861EA36F69EEAE4"/>
  </w:style>
  <w:style w:type="paragraph" w:styleId="a">
    <w:name w:val="List Bullet"/>
    <w:basedOn w:val="a0"/>
    <w:uiPriority w:val="36"/>
    <w:unhideWhenUsed/>
    <w:qFormat/>
    <w:rsid w:val="00E369F1"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2422BE8ED5E14399936FCBF90007F2B1">
    <w:name w:val="2422BE8ED5E14399936FCBF90007F2B1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B7BC82BC314EDDB1291A860B40408D">
    <w:name w:val="BEB7BC82BC314EDDB1291A860B40408D"/>
  </w:style>
  <w:style w:type="paragraph" w:customStyle="1" w:styleId="99012D503CEF4788BC4E13A6EF971DA7">
    <w:name w:val="99012D503CEF4788BC4E13A6EF971DA7"/>
  </w:style>
  <w:style w:type="paragraph" w:customStyle="1" w:styleId="6D29CC08B571405E889674E87B4E7633">
    <w:name w:val="6D29CC08B571405E889674E87B4E7633"/>
  </w:style>
  <w:style w:type="paragraph" w:customStyle="1" w:styleId="FD8859B41EFB4D54B679D62A24B1D79F">
    <w:name w:val="FD8859B41EFB4D54B679D62A24B1D79F"/>
  </w:style>
  <w:style w:type="paragraph" w:customStyle="1" w:styleId="F5B3C360CC31493F8A3B1BC02D1D68F6">
    <w:name w:val="F5B3C360CC31493F8A3B1BC02D1D68F6"/>
  </w:style>
  <w:style w:type="paragraph" w:customStyle="1" w:styleId="436E17FEC5944642B66AA4ECDEE7F12D">
    <w:name w:val="436E17FEC5944642B66AA4ECDEE7F12D"/>
  </w:style>
  <w:style w:type="paragraph" w:customStyle="1" w:styleId="CEC5BDD6147F4E3690ED5D349ABA3D74">
    <w:name w:val="CEC5BDD6147F4E3690ED5D349ABA3D74"/>
  </w:style>
  <w:style w:type="paragraph" w:customStyle="1" w:styleId="4DFF86BAA35D4B099F2AF1040DB28F4C">
    <w:name w:val="4DFF86BAA35D4B099F2AF1040DB28F4C"/>
  </w:style>
  <w:style w:type="paragraph" w:customStyle="1" w:styleId="BAAB10CA4A944893B86BF13B9F6095ED">
    <w:name w:val="BAAB10CA4A944893B86BF13B9F6095ED"/>
  </w:style>
  <w:style w:type="paragraph" w:customStyle="1" w:styleId="8DDE4EF6E1944739A02437D820927543">
    <w:name w:val="8DDE4EF6E1944739A02437D820927543"/>
  </w:style>
  <w:style w:type="paragraph" w:customStyle="1" w:styleId="A88202188D8A4F999CF1DDA967479634">
    <w:name w:val="A88202188D8A4F999CF1DDA967479634"/>
  </w:style>
  <w:style w:type="paragraph" w:customStyle="1" w:styleId="D484C4C5A73447B0BF6FEBFAEB337B8C">
    <w:name w:val="D484C4C5A73447B0BF6FEBFAEB337B8C"/>
  </w:style>
  <w:style w:type="paragraph" w:customStyle="1" w:styleId="C643D797F9A948C89EF16F2ACF8BCA55">
    <w:name w:val="C643D797F9A948C89EF16F2ACF8BCA55"/>
  </w:style>
  <w:style w:type="paragraph" w:customStyle="1" w:styleId="186DF5FED0D34F4C829FAFAD1FD63130">
    <w:name w:val="186DF5FED0D34F4C829FAFAD1FD63130"/>
  </w:style>
  <w:style w:type="paragraph" w:customStyle="1" w:styleId="774325747D5E4CE1B5C528A03D244794">
    <w:name w:val="774325747D5E4CE1B5C528A03D244794"/>
  </w:style>
  <w:style w:type="paragraph" w:customStyle="1" w:styleId="B9267BA3FFAE40329798EA2D35340E9F">
    <w:name w:val="B9267BA3FFAE40329798EA2D35340E9F"/>
  </w:style>
  <w:style w:type="paragraph" w:customStyle="1" w:styleId="8D360BB74E5C4F00A68B8FC4CA89C4B9">
    <w:name w:val="8D360BB74E5C4F00A68B8FC4CA89C4B9"/>
  </w:style>
  <w:style w:type="paragraph" w:customStyle="1" w:styleId="59A9FC9C00E44E9BAC7BDD14431BEB90">
    <w:name w:val="59A9FC9C00E44E9BAC7BDD14431BEB90"/>
  </w:style>
  <w:style w:type="paragraph" w:customStyle="1" w:styleId="C02BDB9F2719439E9121B243D4479FCB">
    <w:name w:val="C02BDB9F2719439E9121B243D4479FCB"/>
  </w:style>
  <w:style w:type="paragraph" w:customStyle="1" w:styleId="930E748595DD4AE8A5475F5A5F1F9519">
    <w:name w:val="930E748595DD4AE8A5475F5A5F1F9519"/>
    <w:rsid w:val="00E369F1"/>
  </w:style>
  <w:style w:type="paragraph" w:customStyle="1" w:styleId="6D2D4C52818B41FEA94CC98191634A26">
    <w:name w:val="6D2D4C52818B41FEA94CC98191634A26"/>
    <w:rsid w:val="00E369F1"/>
  </w:style>
  <w:style w:type="paragraph" w:customStyle="1" w:styleId="3BBFC0BDE7B8429BB993CFB54EF0A22D">
    <w:name w:val="3BBFC0BDE7B8429BB993CFB54EF0A22D"/>
    <w:rsid w:val="00E369F1"/>
  </w:style>
  <w:style w:type="paragraph" w:customStyle="1" w:styleId="F738FE19285349D1892BAB938A53232E">
    <w:name w:val="F738FE19285349D1892BAB938A53232E"/>
    <w:rsid w:val="00E369F1"/>
  </w:style>
  <w:style w:type="paragraph" w:customStyle="1" w:styleId="DD488BD2F1D34F74956A909CBBC6DDDD">
    <w:name w:val="DD488BD2F1D34F74956A909CBBC6DDDD"/>
    <w:rsid w:val="00E369F1"/>
  </w:style>
  <w:style w:type="paragraph" w:customStyle="1" w:styleId="CFBDE0E9E49641878E1789C1EB8A5DC8">
    <w:name w:val="CFBDE0E9E49641878E1789C1EB8A5DC8"/>
    <w:rsid w:val="00E369F1"/>
  </w:style>
  <w:style w:type="paragraph" w:customStyle="1" w:styleId="F640548F59E34F33AA71489CD0972F59">
    <w:name w:val="F640548F59E34F33AA71489CD0972F59"/>
    <w:rsid w:val="00E369F1"/>
  </w:style>
  <w:style w:type="paragraph" w:customStyle="1" w:styleId="CC3389BA0B634D8FB69ACDBF68411BDA">
    <w:name w:val="CC3389BA0B634D8FB69ACDBF68411BDA"/>
    <w:rsid w:val="00E369F1"/>
  </w:style>
  <w:style w:type="paragraph" w:customStyle="1" w:styleId="6EC1F9BAF49045878AFF40CD2BCEE35F">
    <w:name w:val="6EC1F9BAF49045878AFF40CD2BCEE35F"/>
    <w:rsid w:val="00E369F1"/>
  </w:style>
  <w:style w:type="paragraph" w:customStyle="1" w:styleId="D58C79D1D7E2490788FF598959FE8B58">
    <w:name w:val="D58C79D1D7E2490788FF598959FE8B58"/>
    <w:rsid w:val="00E369F1"/>
  </w:style>
  <w:style w:type="paragraph" w:customStyle="1" w:styleId="AA4EA4438AFF4741BBAF774696D9EB15">
    <w:name w:val="AA4EA4438AFF4741BBAF774696D9EB15"/>
    <w:rsid w:val="00E369F1"/>
  </w:style>
  <w:style w:type="paragraph" w:customStyle="1" w:styleId="19F9AB6A49514691B12EE5E8527FBB02">
    <w:name w:val="19F9AB6A49514691B12EE5E8527FBB02"/>
    <w:rsid w:val="00E369F1"/>
  </w:style>
  <w:style w:type="paragraph" w:customStyle="1" w:styleId="D883BB3CBA344B8C990D50C3DBF31FD3">
    <w:name w:val="D883BB3CBA344B8C990D50C3DBF31FD3"/>
    <w:rsid w:val="00E369F1"/>
  </w:style>
  <w:style w:type="paragraph" w:customStyle="1" w:styleId="5C7E4BE0F49142EC95491DE13D9ACBD4">
    <w:name w:val="5C7E4BE0F49142EC95491DE13D9ACBD4"/>
    <w:rsid w:val="00E369F1"/>
  </w:style>
  <w:style w:type="paragraph" w:customStyle="1" w:styleId="683BE537D8DF44FC8525EF76C66B81D5">
    <w:name w:val="683BE537D8DF44FC8525EF76C66B81D5"/>
    <w:rsid w:val="00D17E81"/>
  </w:style>
  <w:style w:type="paragraph" w:customStyle="1" w:styleId="83E1EBC94D7A46F4AA7C2A9DFF01A29C">
    <w:name w:val="83E1EBC94D7A46F4AA7C2A9DFF01A29C"/>
    <w:rsid w:val="00EC0B05"/>
  </w:style>
  <w:style w:type="paragraph" w:customStyle="1" w:styleId="B9EF1AD2D5224256ABB3788E5484C12F">
    <w:name w:val="B9EF1AD2D5224256ABB3788E5484C12F"/>
    <w:rsid w:val="00EC0B05"/>
  </w:style>
  <w:style w:type="paragraph" w:customStyle="1" w:styleId="E830C478D013459FBECC2ADBF3726319">
    <w:name w:val="E830C478D013459FBECC2ADBF3726319"/>
    <w:rsid w:val="00BD7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5F7B290940894590822E8496B6AFDC91">
    <w:name w:val="5F7B290940894590822E8496B6AFDC91"/>
  </w:style>
  <w:style w:type="paragraph" w:customStyle="1" w:styleId="7C1B650558554BDEB2492738EDB811AA">
    <w:name w:val="7C1B650558554BDEB2492738EDB811AA"/>
  </w:style>
  <w:style w:type="paragraph" w:customStyle="1" w:styleId="271549181869470FB23E55C1D7C6908D">
    <w:name w:val="271549181869470FB23E55C1D7C6908D"/>
  </w:style>
  <w:style w:type="paragraph" w:customStyle="1" w:styleId="77399F542968481BA3C81CF9A9BB2A91">
    <w:name w:val="77399F542968481BA3C81CF9A9BB2A91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CD508B7EC35F4AF1A36C69AC09CFCBDA">
    <w:name w:val="CD508B7EC35F4AF1A36C69AC09CFCBDA"/>
  </w:style>
  <w:style w:type="paragraph" w:customStyle="1" w:styleId="a7">
    <w:name w:val="Текст подраздела"/>
    <w:basedOn w:val="a0"/>
    <w:uiPriority w:val="5"/>
    <w:qFormat/>
    <w:rsid w:val="00E369F1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77F3C1BC194444B4A7A67624466A0795">
    <w:name w:val="77F3C1BC194444B4A7A67624466A0795"/>
  </w:style>
  <w:style w:type="paragraph" w:customStyle="1" w:styleId="a8">
    <w:name w:val="Дата подраздела"/>
    <w:basedOn w:val="a0"/>
    <w:link w:val="a9"/>
    <w:uiPriority w:val="4"/>
    <w:qFormat/>
    <w:rsid w:val="00BD7A57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sid w:val="00BD7A57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CDA60E5A294D4063AD3C2E1714F39B25">
    <w:name w:val="CDA60E5A294D4063AD3C2E1714F39B25"/>
  </w:style>
  <w:style w:type="paragraph" w:customStyle="1" w:styleId="68562E48234D46A188749E6BC012DB0C">
    <w:name w:val="68562E48234D46A188749E6BC012DB0C"/>
  </w:style>
  <w:style w:type="paragraph" w:customStyle="1" w:styleId="F1ECEE0EA13541AE9861EA36F69EEAE4">
    <w:name w:val="F1ECEE0EA13541AE9861EA36F69EEAE4"/>
  </w:style>
  <w:style w:type="paragraph" w:styleId="a">
    <w:name w:val="List Bullet"/>
    <w:basedOn w:val="a0"/>
    <w:uiPriority w:val="36"/>
    <w:unhideWhenUsed/>
    <w:qFormat/>
    <w:rsid w:val="00E369F1"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2422BE8ED5E14399936FCBF90007F2B1">
    <w:name w:val="2422BE8ED5E14399936FCBF90007F2B1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B7BC82BC314EDDB1291A860B40408D">
    <w:name w:val="BEB7BC82BC314EDDB1291A860B40408D"/>
  </w:style>
  <w:style w:type="paragraph" w:customStyle="1" w:styleId="99012D503CEF4788BC4E13A6EF971DA7">
    <w:name w:val="99012D503CEF4788BC4E13A6EF971DA7"/>
  </w:style>
  <w:style w:type="paragraph" w:customStyle="1" w:styleId="6D29CC08B571405E889674E87B4E7633">
    <w:name w:val="6D29CC08B571405E889674E87B4E7633"/>
  </w:style>
  <w:style w:type="paragraph" w:customStyle="1" w:styleId="FD8859B41EFB4D54B679D62A24B1D79F">
    <w:name w:val="FD8859B41EFB4D54B679D62A24B1D79F"/>
  </w:style>
  <w:style w:type="paragraph" w:customStyle="1" w:styleId="F5B3C360CC31493F8A3B1BC02D1D68F6">
    <w:name w:val="F5B3C360CC31493F8A3B1BC02D1D68F6"/>
  </w:style>
  <w:style w:type="paragraph" w:customStyle="1" w:styleId="436E17FEC5944642B66AA4ECDEE7F12D">
    <w:name w:val="436E17FEC5944642B66AA4ECDEE7F12D"/>
  </w:style>
  <w:style w:type="paragraph" w:customStyle="1" w:styleId="CEC5BDD6147F4E3690ED5D349ABA3D74">
    <w:name w:val="CEC5BDD6147F4E3690ED5D349ABA3D74"/>
  </w:style>
  <w:style w:type="paragraph" w:customStyle="1" w:styleId="4DFF86BAA35D4B099F2AF1040DB28F4C">
    <w:name w:val="4DFF86BAA35D4B099F2AF1040DB28F4C"/>
  </w:style>
  <w:style w:type="paragraph" w:customStyle="1" w:styleId="BAAB10CA4A944893B86BF13B9F6095ED">
    <w:name w:val="BAAB10CA4A944893B86BF13B9F6095ED"/>
  </w:style>
  <w:style w:type="paragraph" w:customStyle="1" w:styleId="8DDE4EF6E1944739A02437D820927543">
    <w:name w:val="8DDE4EF6E1944739A02437D820927543"/>
  </w:style>
  <w:style w:type="paragraph" w:customStyle="1" w:styleId="A88202188D8A4F999CF1DDA967479634">
    <w:name w:val="A88202188D8A4F999CF1DDA967479634"/>
  </w:style>
  <w:style w:type="paragraph" w:customStyle="1" w:styleId="D484C4C5A73447B0BF6FEBFAEB337B8C">
    <w:name w:val="D484C4C5A73447B0BF6FEBFAEB337B8C"/>
  </w:style>
  <w:style w:type="paragraph" w:customStyle="1" w:styleId="C643D797F9A948C89EF16F2ACF8BCA55">
    <w:name w:val="C643D797F9A948C89EF16F2ACF8BCA55"/>
  </w:style>
  <w:style w:type="paragraph" w:customStyle="1" w:styleId="186DF5FED0D34F4C829FAFAD1FD63130">
    <w:name w:val="186DF5FED0D34F4C829FAFAD1FD63130"/>
  </w:style>
  <w:style w:type="paragraph" w:customStyle="1" w:styleId="774325747D5E4CE1B5C528A03D244794">
    <w:name w:val="774325747D5E4CE1B5C528A03D244794"/>
  </w:style>
  <w:style w:type="paragraph" w:customStyle="1" w:styleId="B9267BA3FFAE40329798EA2D35340E9F">
    <w:name w:val="B9267BA3FFAE40329798EA2D35340E9F"/>
  </w:style>
  <w:style w:type="paragraph" w:customStyle="1" w:styleId="8D360BB74E5C4F00A68B8FC4CA89C4B9">
    <w:name w:val="8D360BB74E5C4F00A68B8FC4CA89C4B9"/>
  </w:style>
  <w:style w:type="paragraph" w:customStyle="1" w:styleId="59A9FC9C00E44E9BAC7BDD14431BEB90">
    <w:name w:val="59A9FC9C00E44E9BAC7BDD14431BEB90"/>
  </w:style>
  <w:style w:type="paragraph" w:customStyle="1" w:styleId="C02BDB9F2719439E9121B243D4479FCB">
    <w:name w:val="C02BDB9F2719439E9121B243D4479FCB"/>
  </w:style>
  <w:style w:type="paragraph" w:customStyle="1" w:styleId="930E748595DD4AE8A5475F5A5F1F9519">
    <w:name w:val="930E748595DD4AE8A5475F5A5F1F9519"/>
    <w:rsid w:val="00E369F1"/>
  </w:style>
  <w:style w:type="paragraph" w:customStyle="1" w:styleId="6D2D4C52818B41FEA94CC98191634A26">
    <w:name w:val="6D2D4C52818B41FEA94CC98191634A26"/>
    <w:rsid w:val="00E369F1"/>
  </w:style>
  <w:style w:type="paragraph" w:customStyle="1" w:styleId="3BBFC0BDE7B8429BB993CFB54EF0A22D">
    <w:name w:val="3BBFC0BDE7B8429BB993CFB54EF0A22D"/>
    <w:rsid w:val="00E369F1"/>
  </w:style>
  <w:style w:type="paragraph" w:customStyle="1" w:styleId="F738FE19285349D1892BAB938A53232E">
    <w:name w:val="F738FE19285349D1892BAB938A53232E"/>
    <w:rsid w:val="00E369F1"/>
  </w:style>
  <w:style w:type="paragraph" w:customStyle="1" w:styleId="DD488BD2F1D34F74956A909CBBC6DDDD">
    <w:name w:val="DD488BD2F1D34F74956A909CBBC6DDDD"/>
    <w:rsid w:val="00E369F1"/>
  </w:style>
  <w:style w:type="paragraph" w:customStyle="1" w:styleId="CFBDE0E9E49641878E1789C1EB8A5DC8">
    <w:name w:val="CFBDE0E9E49641878E1789C1EB8A5DC8"/>
    <w:rsid w:val="00E369F1"/>
  </w:style>
  <w:style w:type="paragraph" w:customStyle="1" w:styleId="F640548F59E34F33AA71489CD0972F59">
    <w:name w:val="F640548F59E34F33AA71489CD0972F59"/>
    <w:rsid w:val="00E369F1"/>
  </w:style>
  <w:style w:type="paragraph" w:customStyle="1" w:styleId="CC3389BA0B634D8FB69ACDBF68411BDA">
    <w:name w:val="CC3389BA0B634D8FB69ACDBF68411BDA"/>
    <w:rsid w:val="00E369F1"/>
  </w:style>
  <w:style w:type="paragraph" w:customStyle="1" w:styleId="6EC1F9BAF49045878AFF40CD2BCEE35F">
    <w:name w:val="6EC1F9BAF49045878AFF40CD2BCEE35F"/>
    <w:rsid w:val="00E369F1"/>
  </w:style>
  <w:style w:type="paragraph" w:customStyle="1" w:styleId="D58C79D1D7E2490788FF598959FE8B58">
    <w:name w:val="D58C79D1D7E2490788FF598959FE8B58"/>
    <w:rsid w:val="00E369F1"/>
  </w:style>
  <w:style w:type="paragraph" w:customStyle="1" w:styleId="AA4EA4438AFF4741BBAF774696D9EB15">
    <w:name w:val="AA4EA4438AFF4741BBAF774696D9EB15"/>
    <w:rsid w:val="00E369F1"/>
  </w:style>
  <w:style w:type="paragraph" w:customStyle="1" w:styleId="19F9AB6A49514691B12EE5E8527FBB02">
    <w:name w:val="19F9AB6A49514691B12EE5E8527FBB02"/>
    <w:rsid w:val="00E369F1"/>
  </w:style>
  <w:style w:type="paragraph" w:customStyle="1" w:styleId="D883BB3CBA344B8C990D50C3DBF31FD3">
    <w:name w:val="D883BB3CBA344B8C990D50C3DBF31FD3"/>
    <w:rsid w:val="00E369F1"/>
  </w:style>
  <w:style w:type="paragraph" w:customStyle="1" w:styleId="5C7E4BE0F49142EC95491DE13D9ACBD4">
    <w:name w:val="5C7E4BE0F49142EC95491DE13D9ACBD4"/>
    <w:rsid w:val="00E369F1"/>
  </w:style>
  <w:style w:type="paragraph" w:customStyle="1" w:styleId="683BE537D8DF44FC8525EF76C66B81D5">
    <w:name w:val="683BE537D8DF44FC8525EF76C66B81D5"/>
    <w:rsid w:val="00D17E81"/>
  </w:style>
  <w:style w:type="paragraph" w:customStyle="1" w:styleId="83E1EBC94D7A46F4AA7C2A9DFF01A29C">
    <w:name w:val="83E1EBC94D7A46F4AA7C2A9DFF01A29C"/>
    <w:rsid w:val="00EC0B05"/>
  </w:style>
  <w:style w:type="paragraph" w:customStyle="1" w:styleId="B9EF1AD2D5224256ABB3788E5484C12F">
    <w:name w:val="B9EF1AD2D5224256ABB3788E5484C12F"/>
    <w:rsid w:val="00EC0B05"/>
  </w:style>
  <w:style w:type="paragraph" w:customStyle="1" w:styleId="E830C478D013459FBECC2ADBF3726319">
    <w:name w:val="E830C478D013459FBECC2ADBF3726319"/>
    <w:rsid w:val="00BD7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</Template>
  <TotalTime>151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>SPecialiST RePack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Александр  Самойлов</dc:creator>
  <cp:lastModifiedBy>Пользователь Windows</cp:lastModifiedBy>
  <cp:revision>6</cp:revision>
  <dcterms:created xsi:type="dcterms:W3CDTF">2018-04-19T09:29:00Z</dcterms:created>
  <dcterms:modified xsi:type="dcterms:W3CDTF">2018-04-19T12:01:00Z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